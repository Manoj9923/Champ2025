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4-Week Ansible Learning Roadmap</w:t>
      </w:r>
    </w:p>
    <w:p>
      <w:pPr>
        <w:pStyle w:val="Heading2"/>
      </w:pPr>
      <w:r>
        <w:t>📌 Week 1 – Foundation</w:t>
      </w:r>
    </w:p>
    <w:p>
      <w:r>
        <w:t>Goal: Understand basics, set up environment, run first playbooks.</w:t>
      </w:r>
    </w:p>
    <w:p>
      <w:pPr>
        <w:pStyle w:val="ListBullet"/>
      </w:pPr>
      <w:r>
        <w:t>Day 1: What is Ansible? How it works, use cases, YAML basics.</w:t>
      </w:r>
    </w:p>
    <w:p>
      <w:pPr>
        <w:pStyle w:val="ListBullet"/>
      </w:pPr>
      <w:r>
        <w:t>Day 2: Install Ansible on control node (RHEL/Ubuntu).</w:t>
      </w:r>
    </w:p>
    <w:p>
      <w:pPr>
        <w:pStyle w:val="ListBullet"/>
      </w:pPr>
      <w:r>
        <w:t>Day 3: Setup inventory file (static hosts).</w:t>
      </w:r>
    </w:p>
    <w:p>
      <w:pPr>
        <w:pStyle w:val="ListBullet"/>
      </w:pPr>
      <w:r>
        <w:t>Day 4: Run ad-hoc commands (ping, uptime, install packages).</w:t>
      </w:r>
    </w:p>
    <w:p>
      <w:pPr>
        <w:pStyle w:val="ListBullet"/>
      </w:pPr>
      <w:r>
        <w:t>Day 5: First playbook → Install Apache or Nginx.</w:t>
      </w:r>
    </w:p>
    <w:p>
      <w:pPr>
        <w:pStyle w:val="ListBullet"/>
      </w:pPr>
      <w:r>
        <w:t>Day 6: Learn about modules (yum, apt, service, copy, user).</w:t>
      </w:r>
    </w:p>
    <w:p>
      <w:pPr>
        <w:pStyle w:val="ListBullet"/>
      </w:pPr>
      <w:r>
        <w:t>Day 7 (Practice): Write a playbook that creates a user, installs a package, and starts a service.</w:t>
      </w:r>
    </w:p>
    <w:p>
      <w:pPr>
        <w:pStyle w:val="Heading2"/>
      </w:pPr>
      <w:r>
        <w:t>📌 Week 2 – Playbook Skills</w:t>
      </w:r>
    </w:p>
    <w:p>
      <w:r>
        <w:t>Goal: Get comfortable with playbooks, variables, and handlers.</w:t>
      </w:r>
    </w:p>
    <w:p>
      <w:pPr>
        <w:pStyle w:val="ListBullet"/>
      </w:pPr>
      <w:r>
        <w:t>Day 8: Variables in playbooks (vars, vars_files).</w:t>
      </w:r>
    </w:p>
    <w:p>
      <w:pPr>
        <w:pStyle w:val="ListBullet"/>
      </w:pPr>
      <w:r>
        <w:t>Day 9: Conditionals (when:) and loops (with_items or loop).</w:t>
      </w:r>
    </w:p>
    <w:p>
      <w:pPr>
        <w:pStyle w:val="ListBullet"/>
      </w:pPr>
      <w:r>
        <w:t>Day 10: Handlers (restart service only if config changes).</w:t>
      </w:r>
    </w:p>
    <w:p>
      <w:pPr>
        <w:pStyle w:val="ListBullet"/>
      </w:pPr>
      <w:r>
        <w:t>Day 11: Templates (Jinja2 → configure /etc/motd).</w:t>
      </w:r>
    </w:p>
    <w:p>
      <w:pPr>
        <w:pStyle w:val="ListBullet"/>
      </w:pPr>
      <w:r>
        <w:t>Day 12: Facts gathering (ansible_facts, setup module).</w:t>
      </w:r>
    </w:p>
    <w:p>
      <w:pPr>
        <w:pStyle w:val="ListBullet"/>
      </w:pPr>
      <w:r>
        <w:t>Day 13: Error handling (ignore_errors, failed_when).</w:t>
      </w:r>
    </w:p>
    <w:p>
      <w:pPr>
        <w:pStyle w:val="ListBullet"/>
      </w:pPr>
      <w:r>
        <w:t>Day 14 (Practice): Playbook that installs Apache, deploys a custom index.html using template, restarts Apache only if file changes.</w:t>
      </w:r>
    </w:p>
    <w:p>
      <w:pPr>
        <w:pStyle w:val="Heading2"/>
      </w:pPr>
      <w:r>
        <w:t>📌 Week 3 – Reusability &amp; Security</w:t>
      </w:r>
    </w:p>
    <w:p>
      <w:r>
        <w:t>Goal: Learn about organizing playbooks, roles, and security.</w:t>
      </w:r>
    </w:p>
    <w:p>
      <w:pPr>
        <w:pStyle w:val="ListBullet"/>
      </w:pPr>
      <w:r>
        <w:t>Day 15: Directory structure for projects.</w:t>
      </w:r>
    </w:p>
    <w:p>
      <w:pPr>
        <w:pStyle w:val="ListBullet"/>
      </w:pPr>
      <w:r>
        <w:t>Day 16: Roles (create a role with ansible-galaxy init).</w:t>
      </w:r>
    </w:p>
    <w:p>
      <w:pPr>
        <w:pStyle w:val="ListBullet"/>
      </w:pPr>
      <w:r>
        <w:t>Day 17: Importing &amp; including playbooks.</w:t>
      </w:r>
    </w:p>
    <w:p>
      <w:pPr>
        <w:pStyle w:val="ListBullet"/>
      </w:pPr>
      <w:r>
        <w:t>Day 18: Ansible Vault (encrypt passwords &amp; keys).</w:t>
      </w:r>
    </w:p>
    <w:p>
      <w:pPr>
        <w:pStyle w:val="ListBullet"/>
      </w:pPr>
      <w:r>
        <w:t>Day 19: Tags (run part of a playbook).</w:t>
      </w:r>
    </w:p>
    <w:p>
      <w:pPr>
        <w:pStyle w:val="ListBullet"/>
      </w:pPr>
      <w:r>
        <w:t>Day 20: Dynamic inventory basics (e.g., AWS EC2).</w:t>
      </w:r>
    </w:p>
    <w:p>
      <w:pPr>
        <w:pStyle w:val="ListBullet"/>
      </w:pPr>
      <w:r>
        <w:t>Day 21 (Practice): Build a role for Apache deployment with tasks, handlers, templates, vars.</w:t>
      </w:r>
    </w:p>
    <w:p>
      <w:pPr>
        <w:pStyle w:val="Heading2"/>
      </w:pPr>
      <w:r>
        <w:t>📌 Week 4 – Advanced &amp; Real Use Cases</w:t>
      </w:r>
    </w:p>
    <w:p>
      <w:r>
        <w:t>Goal: Use Ansible for real-world automation.</w:t>
      </w:r>
    </w:p>
    <w:p>
      <w:pPr>
        <w:pStyle w:val="ListBullet"/>
      </w:pPr>
      <w:r>
        <w:t>Day 22: Working with Git + Ansible (version control playbooks).</w:t>
      </w:r>
    </w:p>
    <w:p>
      <w:pPr>
        <w:pStyle w:val="ListBullet"/>
      </w:pPr>
      <w:r>
        <w:t>Day 23: Ansible Galaxy (download community roles).</w:t>
      </w:r>
    </w:p>
    <w:p>
      <w:pPr>
        <w:pStyle w:val="ListBullet"/>
      </w:pPr>
      <w:r>
        <w:t>Day 24: Multi-node orchestration (db + web + load balancer).</w:t>
      </w:r>
    </w:p>
    <w:p>
      <w:pPr>
        <w:pStyle w:val="ListBullet"/>
      </w:pPr>
      <w:r>
        <w:t>Day 25: Ansible in CI/CD pipelines (Jenkins/GitLab).</w:t>
      </w:r>
    </w:p>
    <w:p>
      <w:pPr>
        <w:pStyle w:val="ListBullet"/>
      </w:pPr>
      <w:r>
        <w:t>Day 26: Ansible for Cloud (AWS/GCP/Azure modules).</w:t>
      </w:r>
    </w:p>
    <w:p>
      <w:pPr>
        <w:pStyle w:val="ListBullet"/>
      </w:pPr>
      <w:r>
        <w:t>Day 27: Debugging (ansible-playbook -vvv, debug module).</w:t>
      </w:r>
    </w:p>
    <w:p>
      <w:pPr>
        <w:pStyle w:val="ListBullet"/>
      </w:pPr>
      <w:r>
        <w:t>Day 28 (Final Project): Create a full project - Install Apache on web servers, Configure DB server (MySQL), Deploy app from GitHub, Secure secrets with Vault.</w:t>
      </w:r>
    </w:p>
    <w:p>
      <w:pPr>
        <w:pStyle w:val="Heading2"/>
      </w:pPr>
      <w:r>
        <w:t>✅ Tips for Success</w:t>
      </w:r>
    </w:p>
    <w:p>
      <w:pPr>
        <w:pStyle w:val="ListBullet"/>
      </w:pPr>
      <w:r>
        <w:t>Practice daily on 2–3 test VMs (can use VirtualBox, VMware, or cloud).</w:t>
      </w:r>
    </w:p>
    <w:p>
      <w:pPr>
        <w:pStyle w:val="ListBullet"/>
      </w:pPr>
      <w:r>
        <w:t>Keep all playbooks in Git repo for version control.</w:t>
      </w:r>
    </w:p>
    <w:p>
      <w:pPr>
        <w:pStyle w:val="ListBullet"/>
      </w:pPr>
      <w:r>
        <w:t>Learn by breaking &amp; fixing things (trial &amp; error).</w:t>
      </w:r>
    </w:p>
    <w:p>
      <w:pPr>
        <w:pStyle w:val="ListBullet"/>
      </w:pPr>
      <w:r>
        <w:t>Focus on concepts first, then advanced cloud stuff.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